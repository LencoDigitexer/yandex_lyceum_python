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Arial" w:hAnsi="Arial"/>
          <w:i/>
          <w:sz w:val="22"/>
        </w:rPr>
        <w:t>Dear Kate and Nick,</w:t>
      </w:r>
    </w:p>
    <w:p>
      <w:pPr>
        <w:jc w:val="left"/>
      </w:pPr>
      <w:r>
        <w:rPr>
          <w:b/>
        </w:rPr>
        <w:t>Dear Kate and Nick,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